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8F007A" w14:textId="3BC1505B" w:rsidR="00E15A09" w:rsidRPr="00EC355D" w:rsidRDefault="000E3EF7" w:rsidP="003B5297">
      <w:pPr>
        <w:pStyle w:val="Ttulo3"/>
        <w:jc w:val="center"/>
        <w:rPr>
          <w:lang w:val="es-PA"/>
        </w:rPr>
      </w:pPr>
      <w:r w:rsidRPr="00486F6F">
        <w:rPr>
          <w:lang w:val="es-PA"/>
        </w:rPr>
        <w:t>Respuestas al Examen Semestral – ECO 42</w:t>
      </w:r>
    </w:p>
    <w:p w14:paraId="14C6D079" w14:textId="6196321B" w:rsidR="003B5297" w:rsidRPr="003B5297" w:rsidRDefault="003B5297" w:rsidP="003B5297">
      <w:pPr>
        <w:pStyle w:val="Listaconnmeros"/>
        <w:rPr>
          <w:b/>
          <w:lang w:val="es-PA"/>
        </w:rPr>
      </w:pPr>
      <w:r w:rsidRPr="003B5297">
        <w:rPr>
          <w:b/>
          <w:lang w:val="es-PA"/>
        </w:rPr>
        <w:t xml:space="preserve">Enuncie las técnicas e instrumentos de recolección de datos </w:t>
      </w:r>
      <w:proofErr w:type="spellStart"/>
      <w:r w:rsidRPr="003B5297">
        <w:rPr>
          <w:b/>
          <w:lang w:val="es-PA"/>
        </w:rPr>
        <w:t>mas</w:t>
      </w:r>
      <w:proofErr w:type="spellEnd"/>
      <w:r w:rsidRPr="003B5297">
        <w:rPr>
          <w:b/>
          <w:lang w:val="es-PA"/>
        </w:rPr>
        <w:t xml:space="preserve"> utilizadas en una investigación argumente cada una de ellas</w:t>
      </w:r>
    </w:p>
    <w:p w14:paraId="2A3EA3D4" w14:textId="77777777" w:rsidR="003B5297" w:rsidRPr="00EC355D" w:rsidRDefault="003B5297" w:rsidP="003B5297">
      <w:pPr>
        <w:ind w:left="720"/>
        <w:rPr>
          <w:lang w:val="es-PA"/>
        </w:rPr>
      </w:pPr>
      <w:r w:rsidRPr="00EC355D">
        <w:rPr>
          <w:lang w:val="es-PA"/>
        </w:rPr>
        <w:t xml:space="preserve">encuesta                                          </w:t>
      </w:r>
    </w:p>
    <w:p w14:paraId="401FBF00" w14:textId="77777777" w:rsidR="003B5297" w:rsidRPr="00EC355D" w:rsidRDefault="003B5297" w:rsidP="003B5297">
      <w:pPr>
        <w:ind w:left="720"/>
        <w:rPr>
          <w:lang w:val="es-PA"/>
        </w:rPr>
      </w:pPr>
      <w:r w:rsidRPr="00EC355D">
        <w:rPr>
          <w:lang w:val="es-PA"/>
        </w:rPr>
        <w:t>estudio de caso</w:t>
      </w:r>
    </w:p>
    <w:p w14:paraId="1CEF4BAD" w14:textId="77777777" w:rsidR="003B5297" w:rsidRPr="00EC355D" w:rsidRDefault="003B5297" w:rsidP="003B5297">
      <w:pPr>
        <w:ind w:left="720"/>
        <w:rPr>
          <w:lang w:val="es-PA"/>
        </w:rPr>
      </w:pPr>
      <w:r w:rsidRPr="00EC355D">
        <w:rPr>
          <w:lang w:val="es-PA"/>
        </w:rPr>
        <w:t xml:space="preserve">investigación esperimental                  </w:t>
      </w:r>
    </w:p>
    <w:p w14:paraId="2336FC2C" w14:textId="77777777" w:rsidR="003B5297" w:rsidRPr="00EC355D" w:rsidRDefault="003B5297" w:rsidP="003B5297">
      <w:pPr>
        <w:ind w:left="720"/>
        <w:rPr>
          <w:lang w:val="es-PA"/>
        </w:rPr>
      </w:pPr>
      <w:r w:rsidRPr="00EC355D">
        <w:rPr>
          <w:lang w:val="es-PA"/>
        </w:rPr>
        <w:t>método de observacion</w:t>
      </w:r>
    </w:p>
    <w:p w14:paraId="0F74F309" w14:textId="77777777" w:rsidR="003B5297" w:rsidRPr="00EC355D" w:rsidRDefault="003B5297" w:rsidP="003B5297">
      <w:pPr>
        <w:ind w:left="720"/>
        <w:rPr>
          <w:lang w:val="es-PA"/>
        </w:rPr>
      </w:pPr>
      <w:r w:rsidRPr="00EC355D">
        <w:rPr>
          <w:lang w:val="es-PA"/>
        </w:rPr>
        <w:t xml:space="preserve">investigación codicional                           </w:t>
      </w:r>
    </w:p>
    <w:p w14:paraId="149C6BF3" w14:textId="77777777" w:rsidR="003B5297" w:rsidRPr="00EC355D" w:rsidRDefault="003B5297" w:rsidP="003B5297">
      <w:pPr>
        <w:ind w:left="720"/>
        <w:rPr>
          <w:lang w:val="es-PA"/>
        </w:rPr>
      </w:pPr>
      <w:r w:rsidRPr="00EC355D">
        <w:rPr>
          <w:lang w:val="es-PA"/>
        </w:rPr>
        <w:t>entrevista personal</w:t>
      </w:r>
    </w:p>
    <w:p w14:paraId="4FE60E49" w14:textId="77777777" w:rsidR="003B5297" w:rsidRPr="00EC355D" w:rsidRDefault="003B5297" w:rsidP="003B5297">
      <w:pPr>
        <w:ind w:left="720"/>
        <w:rPr>
          <w:lang w:val="es-PA"/>
        </w:rPr>
      </w:pPr>
      <w:r w:rsidRPr="00EC355D">
        <w:rPr>
          <w:lang w:val="es-PA"/>
        </w:rPr>
        <w:t xml:space="preserve">estudio longitudinal                               </w:t>
      </w:r>
    </w:p>
    <w:p w14:paraId="47BEEB86" w14:textId="77777777" w:rsidR="003B5297" w:rsidRPr="00EC355D" w:rsidRDefault="003B5297" w:rsidP="003B5297">
      <w:pPr>
        <w:ind w:left="720"/>
        <w:rPr>
          <w:lang w:val="es-PA"/>
        </w:rPr>
      </w:pPr>
      <w:r w:rsidRPr="00EC355D">
        <w:rPr>
          <w:lang w:val="es-PA"/>
        </w:rPr>
        <w:t>análisis de texto</w:t>
      </w:r>
    </w:p>
    <w:p w14:paraId="02347A65" w14:textId="025E47D4" w:rsidR="003B5297" w:rsidRPr="00EC355D" w:rsidRDefault="003B5297" w:rsidP="003B5297">
      <w:pPr>
        <w:ind w:left="720"/>
        <w:rPr>
          <w:lang w:val="es-PA"/>
        </w:rPr>
      </w:pPr>
      <w:r w:rsidRPr="00EC355D">
        <w:rPr>
          <w:lang w:val="es-PA"/>
        </w:rPr>
        <w:t>estudio transversal</w:t>
      </w:r>
    </w:p>
    <w:p w14:paraId="28120A69" w14:textId="77777777" w:rsidR="00E15A09" w:rsidRPr="003B5297" w:rsidRDefault="000E3EF7">
      <w:pPr>
        <w:pStyle w:val="Listaconnmeros"/>
        <w:rPr>
          <w:b/>
          <w:lang w:val="es-PA"/>
        </w:rPr>
      </w:pPr>
      <w:r w:rsidRPr="003B5297">
        <w:rPr>
          <w:b/>
          <w:lang w:val="es-PA"/>
        </w:rPr>
        <w:t>1. ¿Cuáles son los tres diseños principales en una investigación? Defina en qué consiste el diseño no experimental.</w:t>
      </w:r>
    </w:p>
    <w:p w14:paraId="57261990" w14:textId="30DDA8B1" w:rsidR="00E15A09" w:rsidRPr="00486F6F" w:rsidRDefault="000E3EF7">
      <w:pPr>
        <w:spacing w:line="360" w:lineRule="auto"/>
        <w:rPr>
          <w:lang w:val="es-PA"/>
        </w:rPr>
      </w:pPr>
      <w:r w:rsidRPr="00486F6F">
        <w:rPr>
          <w:lang w:val="es-PA"/>
        </w:rPr>
        <w:t xml:space="preserve">Los tres diseños principales en una investigación son: experimental, </w:t>
      </w:r>
      <w:proofErr w:type="spellStart"/>
      <w:r w:rsidRPr="00486F6F">
        <w:rPr>
          <w:lang w:val="es-PA"/>
        </w:rPr>
        <w:t>cuasiexperimental</w:t>
      </w:r>
      <w:proofErr w:type="spellEnd"/>
      <w:r w:rsidRPr="00486F6F">
        <w:rPr>
          <w:lang w:val="es-PA"/>
        </w:rPr>
        <w:t xml:space="preserve"> y no experimental. El diseño no experimental se caracteriza porque el investigador </w:t>
      </w:r>
      <w:proofErr w:type="gramStart"/>
      <w:r w:rsidRPr="00486F6F">
        <w:rPr>
          <w:lang w:val="es-PA"/>
        </w:rPr>
        <w:t xml:space="preserve">no </w:t>
      </w:r>
      <w:r w:rsidR="008F312C">
        <w:rPr>
          <w:lang w:val="es-PA"/>
        </w:rPr>
        <w:t xml:space="preserve"> </w:t>
      </w:r>
      <w:r w:rsidRPr="00486F6F">
        <w:rPr>
          <w:lang w:val="es-PA"/>
        </w:rPr>
        <w:t>manipula</w:t>
      </w:r>
      <w:proofErr w:type="gramEnd"/>
      <w:r w:rsidRPr="00486F6F">
        <w:rPr>
          <w:lang w:val="es-PA"/>
        </w:rPr>
        <w:t xml:space="preserve"> intencionalmente las variables independientes, sino que observa los fenómenos tal como se dan en su contexto natural, para luego analizarlos.</w:t>
      </w:r>
    </w:p>
    <w:p w14:paraId="6BAF84B9" w14:textId="77777777" w:rsidR="00E15A09" w:rsidRPr="003B5297" w:rsidRDefault="000E3EF7">
      <w:pPr>
        <w:pStyle w:val="Listaconnmeros"/>
        <w:rPr>
          <w:b/>
          <w:lang w:val="es-PA"/>
        </w:rPr>
      </w:pPr>
      <w:r w:rsidRPr="003B5297">
        <w:rPr>
          <w:b/>
          <w:lang w:val="es-PA"/>
        </w:rPr>
        <w:t>2. ¿Qué es la tabulación y cuál es su importancia en una investigación?</w:t>
      </w:r>
    </w:p>
    <w:p w14:paraId="47839E20" w14:textId="77777777" w:rsidR="00E15A09" w:rsidRPr="00486F6F" w:rsidRDefault="000E3EF7">
      <w:pPr>
        <w:spacing w:line="360" w:lineRule="auto"/>
        <w:rPr>
          <w:lang w:val="es-PA"/>
        </w:rPr>
      </w:pPr>
      <w:r w:rsidRPr="00486F6F">
        <w:rPr>
          <w:lang w:val="es-PA"/>
        </w:rPr>
        <w:t>La tabulación es el proceso mediante el cual se organizan los datos recolectados (por ejemplo, encuestas) en tablas estadísticas. Es importante porque permite clasificar, resumir e interpretar la información de manera ordenada y clara.</w:t>
      </w:r>
    </w:p>
    <w:p w14:paraId="1F560147" w14:textId="77777777" w:rsidR="00E15A09" w:rsidRPr="00486F6F" w:rsidRDefault="000E3EF7">
      <w:pPr>
        <w:pStyle w:val="Listaconnmeros"/>
        <w:rPr>
          <w:b/>
          <w:lang w:val="es-PA"/>
        </w:rPr>
      </w:pPr>
      <w:r w:rsidRPr="00486F6F">
        <w:rPr>
          <w:b/>
          <w:lang w:val="es-PA"/>
        </w:rPr>
        <w:t>3. Enuncie las etapas en el proceso de una investigación.</w:t>
      </w:r>
    </w:p>
    <w:p w14:paraId="417BB77E" w14:textId="77777777" w:rsidR="00E15A09" w:rsidRPr="00486F6F" w:rsidRDefault="000E3EF7">
      <w:pPr>
        <w:spacing w:line="360" w:lineRule="auto"/>
        <w:rPr>
          <w:lang w:val="es-PA"/>
        </w:rPr>
      </w:pPr>
      <w:r w:rsidRPr="00486F6F">
        <w:rPr>
          <w:lang w:val="es-PA"/>
        </w:rPr>
        <w:t>1. Planteamiento del problema</w:t>
      </w:r>
      <w:r w:rsidRPr="00486F6F">
        <w:rPr>
          <w:lang w:val="es-PA"/>
        </w:rPr>
        <w:br/>
        <w:t>2. Formulación de objetivos e hipótesis</w:t>
      </w:r>
      <w:r w:rsidRPr="00486F6F">
        <w:rPr>
          <w:lang w:val="es-PA"/>
        </w:rPr>
        <w:br/>
        <w:t>3. Revisión de literatura (marco teórico)</w:t>
      </w:r>
      <w:r w:rsidRPr="00486F6F">
        <w:rPr>
          <w:lang w:val="es-PA"/>
        </w:rPr>
        <w:br/>
        <w:t>4. Diseño metodológico</w:t>
      </w:r>
      <w:r w:rsidRPr="00486F6F">
        <w:rPr>
          <w:lang w:val="es-PA"/>
        </w:rPr>
        <w:br/>
      </w:r>
      <w:r w:rsidRPr="00486F6F">
        <w:rPr>
          <w:lang w:val="es-PA"/>
        </w:rPr>
        <w:lastRenderedPageBreak/>
        <w:t>5. Recolección de datos</w:t>
      </w:r>
      <w:r w:rsidRPr="00486F6F">
        <w:rPr>
          <w:lang w:val="es-PA"/>
        </w:rPr>
        <w:br/>
        <w:t>6. Análisis e interpretación de resultados</w:t>
      </w:r>
      <w:r w:rsidRPr="00486F6F">
        <w:rPr>
          <w:lang w:val="es-PA"/>
        </w:rPr>
        <w:br/>
        <w:t>7. Conclusiones y recomendaciones</w:t>
      </w:r>
      <w:r w:rsidRPr="00486F6F">
        <w:rPr>
          <w:lang w:val="es-PA"/>
        </w:rPr>
        <w:br/>
        <w:t>8. Presentación del informe final</w:t>
      </w:r>
    </w:p>
    <w:p w14:paraId="423B272D" w14:textId="77777777" w:rsidR="00E15A09" w:rsidRPr="003B5297" w:rsidRDefault="000E3EF7">
      <w:pPr>
        <w:pStyle w:val="Listaconnmeros"/>
        <w:rPr>
          <w:b/>
        </w:rPr>
      </w:pPr>
      <w:r w:rsidRPr="003B5297">
        <w:rPr>
          <w:b/>
          <w:lang w:val="es-PA"/>
        </w:rPr>
        <w:t xml:space="preserve">4. ¿En qué consiste la norma APA y cómo se usa en las citas en el estilo APA? </w:t>
      </w:r>
      <w:r w:rsidRPr="003B5297">
        <w:rPr>
          <w:b/>
        </w:rPr>
        <w:t xml:space="preserve">Dé dos </w:t>
      </w:r>
      <w:proofErr w:type="spellStart"/>
      <w:r w:rsidRPr="003B5297">
        <w:rPr>
          <w:b/>
        </w:rPr>
        <w:t>ejemplos</w:t>
      </w:r>
      <w:proofErr w:type="spellEnd"/>
      <w:r w:rsidRPr="003B5297">
        <w:rPr>
          <w:b/>
        </w:rPr>
        <w:t>.</w:t>
      </w:r>
    </w:p>
    <w:p w14:paraId="338BDBB0" w14:textId="77777777" w:rsidR="00F07DD2" w:rsidRDefault="000E3EF7" w:rsidP="00F07DD2">
      <w:pPr>
        <w:rPr>
          <w:lang w:val="es-PA"/>
        </w:rPr>
      </w:pPr>
      <w:r w:rsidRPr="00486F6F">
        <w:rPr>
          <w:lang w:val="es-PA"/>
        </w:rPr>
        <w:t xml:space="preserve">La Norma APA (American </w:t>
      </w:r>
      <w:proofErr w:type="spellStart"/>
      <w:r w:rsidRPr="00486F6F">
        <w:rPr>
          <w:lang w:val="es-PA"/>
        </w:rPr>
        <w:t>Psychological</w:t>
      </w:r>
      <w:proofErr w:type="spellEnd"/>
      <w:r w:rsidRPr="00486F6F">
        <w:rPr>
          <w:lang w:val="es-PA"/>
        </w:rPr>
        <w:t xml:space="preserve"> </w:t>
      </w:r>
      <w:proofErr w:type="spellStart"/>
      <w:r w:rsidRPr="00486F6F">
        <w:rPr>
          <w:lang w:val="es-PA"/>
        </w:rPr>
        <w:t>Association</w:t>
      </w:r>
      <w:proofErr w:type="spellEnd"/>
      <w:r w:rsidRPr="00486F6F">
        <w:rPr>
          <w:lang w:val="es-PA"/>
        </w:rPr>
        <w:t>) establece pautas para la redacción de textos académicos. Las citas incluyen el apellido del autor, el</w:t>
      </w:r>
      <w:r w:rsidR="00F07DD2">
        <w:rPr>
          <w:lang w:val="es-PA"/>
        </w:rPr>
        <w:t xml:space="preserve"> año y la página si es textual.</w:t>
      </w:r>
    </w:p>
    <w:p w14:paraId="2D9BAFEA" w14:textId="0CE475E7" w:rsidR="00F07DD2" w:rsidRPr="00F07DD2" w:rsidRDefault="00F07DD2" w:rsidP="00F07DD2">
      <w:pPr>
        <w:rPr>
          <w:lang w:val="es-PA"/>
        </w:rPr>
      </w:pPr>
      <w:r w:rsidRPr="00F07DD2">
        <w:rPr>
          <w:lang w:val="es-PA"/>
        </w:rPr>
        <w:t xml:space="preserve">UN AUTOR </w:t>
      </w:r>
    </w:p>
    <w:p w14:paraId="48B86499" w14:textId="05E4B50D" w:rsidR="00F07DD2" w:rsidRPr="00EC355D" w:rsidRDefault="00F07DD2" w:rsidP="00E749FF">
      <w:pPr>
        <w:spacing w:after="0" w:line="360" w:lineRule="auto"/>
        <w:rPr>
          <w:lang w:val="es-PA"/>
        </w:rPr>
      </w:pPr>
      <w:r w:rsidRPr="00EC355D">
        <w:rPr>
          <w:lang w:val="es-PA"/>
        </w:rPr>
        <w:t>• Cita parafraseada con el au</w:t>
      </w:r>
      <w:r w:rsidR="00191170" w:rsidRPr="00EC355D">
        <w:rPr>
          <w:lang w:val="es-PA"/>
        </w:rPr>
        <w:t>tor/año al final (parentética):</w:t>
      </w:r>
    </w:p>
    <w:p w14:paraId="320261BB" w14:textId="4C90F80B" w:rsidR="00191170" w:rsidRPr="00191170" w:rsidRDefault="00191170" w:rsidP="00E749FF">
      <w:pPr>
        <w:spacing w:after="0" w:line="360" w:lineRule="auto"/>
        <w:rPr>
          <w:lang w:val="es-PA"/>
        </w:rPr>
      </w:pPr>
      <w:r w:rsidRPr="00191170">
        <w:rPr>
          <w:lang w:val="es-PA"/>
        </w:rPr>
        <w:t xml:space="preserve">el uso de tecnologías </w:t>
      </w:r>
      <w:proofErr w:type="spellStart"/>
      <w:r w:rsidRPr="00191170">
        <w:rPr>
          <w:lang w:val="es-PA"/>
        </w:rPr>
        <w:t>inmersivas</w:t>
      </w:r>
      <w:proofErr w:type="spellEnd"/>
      <w:r w:rsidRPr="00191170">
        <w:rPr>
          <w:lang w:val="es-PA"/>
        </w:rPr>
        <w:t xml:space="preserve"> transforma la forma de enseñar y aprender</w:t>
      </w:r>
      <w:r w:rsidR="001B6044">
        <w:rPr>
          <w:lang w:val="es-PA"/>
        </w:rPr>
        <w:t xml:space="preserve"> </w:t>
      </w:r>
      <w:r>
        <w:rPr>
          <w:lang w:val="es-PA"/>
        </w:rPr>
        <w:t>(Arauz,2025)</w:t>
      </w:r>
    </w:p>
    <w:p w14:paraId="64F80B16" w14:textId="12915985" w:rsidR="00F07DD2" w:rsidRDefault="00F07DD2" w:rsidP="00E749FF">
      <w:pPr>
        <w:spacing w:after="0" w:line="360" w:lineRule="auto"/>
        <w:rPr>
          <w:lang w:val="es-PA"/>
        </w:rPr>
      </w:pPr>
      <w:r w:rsidRPr="00191170">
        <w:rPr>
          <w:lang w:val="es-PA"/>
        </w:rPr>
        <w:t xml:space="preserve">• Cita parafraseada con el autor/año al inicio (narrativa): </w:t>
      </w:r>
    </w:p>
    <w:p w14:paraId="6D23FBE3" w14:textId="753905D0" w:rsidR="00191170" w:rsidRPr="00191170" w:rsidRDefault="00191170" w:rsidP="00E749FF">
      <w:pPr>
        <w:spacing w:after="0" w:line="360" w:lineRule="auto"/>
        <w:rPr>
          <w:lang w:val="es-PA"/>
        </w:rPr>
      </w:pPr>
      <w:r>
        <w:rPr>
          <w:lang w:val="es-PA"/>
        </w:rPr>
        <w:t>(Arauz,2025) e</w:t>
      </w:r>
      <w:r w:rsidRPr="00191170">
        <w:rPr>
          <w:lang w:val="es-PA"/>
        </w:rPr>
        <w:t xml:space="preserve">l uso de tecnologías </w:t>
      </w:r>
      <w:proofErr w:type="spellStart"/>
      <w:r w:rsidRPr="00191170">
        <w:rPr>
          <w:lang w:val="es-PA"/>
        </w:rPr>
        <w:t>inmersivas</w:t>
      </w:r>
      <w:proofErr w:type="spellEnd"/>
      <w:r w:rsidRPr="00191170">
        <w:rPr>
          <w:lang w:val="es-PA"/>
        </w:rPr>
        <w:t xml:space="preserve"> transforma la forma de enseñar y aprender</w:t>
      </w:r>
    </w:p>
    <w:p w14:paraId="1ACE2C1A" w14:textId="58AD58C9" w:rsidR="00F07DD2" w:rsidRPr="00191170" w:rsidRDefault="00F07DD2" w:rsidP="00E749FF">
      <w:pPr>
        <w:spacing w:after="0" w:line="360" w:lineRule="auto"/>
        <w:rPr>
          <w:lang w:val="es-PA"/>
        </w:rPr>
      </w:pPr>
      <w:r w:rsidRPr="00191170">
        <w:rPr>
          <w:lang w:val="es-PA"/>
        </w:rPr>
        <w:t xml:space="preserve">• Cita textual corta (parentética): </w:t>
      </w:r>
    </w:p>
    <w:p w14:paraId="727EA481" w14:textId="77777777" w:rsidR="00F07DD2" w:rsidRDefault="00F07DD2" w:rsidP="00F07DD2">
      <w:pPr>
        <w:rPr>
          <w:lang w:val="es-ES"/>
        </w:rPr>
      </w:pPr>
    </w:p>
    <w:p w14:paraId="7F79D881" w14:textId="3E4695DD" w:rsidR="00F07DD2" w:rsidRPr="00F07DD2" w:rsidRDefault="00F07DD2" w:rsidP="00F07DD2">
      <w:pPr>
        <w:rPr>
          <w:lang w:val="es-PA"/>
        </w:rPr>
      </w:pPr>
      <w:r w:rsidRPr="00F07DD2">
        <w:rPr>
          <w:lang w:val="es-PA"/>
        </w:rPr>
        <w:t xml:space="preserve"> DOS AUTORES </w:t>
      </w:r>
    </w:p>
    <w:p w14:paraId="586F75DE" w14:textId="77777777" w:rsidR="00820178" w:rsidRDefault="00F07DD2" w:rsidP="00F07DD2">
      <w:pPr>
        <w:rPr>
          <w:lang w:val="es-PA"/>
        </w:rPr>
      </w:pPr>
      <w:r w:rsidRPr="00F07DD2">
        <w:rPr>
          <w:lang w:val="es-PA"/>
        </w:rPr>
        <w:t xml:space="preserve">• Cita parafraseada con dos autores/año al final (parentética): </w:t>
      </w:r>
    </w:p>
    <w:p w14:paraId="307C47C2" w14:textId="77777777" w:rsidR="00820178" w:rsidRDefault="00820178" w:rsidP="00F07DD2">
      <w:pPr>
        <w:rPr>
          <w:lang w:val="es-PA"/>
        </w:rPr>
      </w:pPr>
      <w:r w:rsidRPr="00820178">
        <w:rPr>
          <w:lang w:val="es-PA"/>
        </w:rPr>
        <w:t>La implementación de RA requiere formación docente adecuada (Gómez &amp; Rivas, 2021).</w:t>
      </w:r>
      <w:r w:rsidR="00F07DD2" w:rsidRPr="00F07DD2">
        <w:rPr>
          <w:lang w:val="es-PA"/>
        </w:rPr>
        <w:br/>
        <w:t xml:space="preserve">• Cita parafraseada con dos autores/año al inicio (narrativa): </w:t>
      </w:r>
    </w:p>
    <w:p w14:paraId="0073BF95" w14:textId="3D213566" w:rsidR="00F07DD2" w:rsidRDefault="00820178" w:rsidP="00F07DD2">
      <w:pPr>
        <w:rPr>
          <w:lang w:val="es-PA"/>
        </w:rPr>
      </w:pPr>
      <w:r w:rsidRPr="00820178">
        <w:rPr>
          <w:lang w:val="es-PA"/>
        </w:rPr>
        <w:t>(Gómez &amp; Rivas, 2021).</w:t>
      </w:r>
      <w:r>
        <w:rPr>
          <w:lang w:val="es-PA"/>
        </w:rPr>
        <w:t xml:space="preserve"> </w:t>
      </w:r>
      <w:r w:rsidRPr="00820178">
        <w:rPr>
          <w:lang w:val="es-PA"/>
        </w:rPr>
        <w:t xml:space="preserve">La implementación de RA requiere formación docente adecuada </w:t>
      </w:r>
      <w:r w:rsidR="00F07DD2" w:rsidRPr="00F07DD2">
        <w:rPr>
          <w:lang w:val="es-PA"/>
        </w:rPr>
        <w:br/>
        <w:t xml:space="preserve">• Cita textual corta con dos autores/año al final (parentética): </w:t>
      </w:r>
    </w:p>
    <w:p w14:paraId="3E0A5835" w14:textId="0D54C184" w:rsidR="00820178" w:rsidRPr="00820178" w:rsidRDefault="00820178" w:rsidP="00F07DD2">
      <w:pPr>
        <w:rPr>
          <w:lang w:val="es-PA"/>
        </w:rPr>
      </w:pPr>
      <w:r w:rsidRPr="00820178">
        <w:rPr>
          <w:lang w:val="es-PA"/>
        </w:rPr>
        <w:t>“El estudiante interactúa con objetos virtuales en su contexto real” (Gómez &amp; Rivas, 2021, p. 78).</w:t>
      </w:r>
    </w:p>
    <w:p w14:paraId="73896E33" w14:textId="0790AA31" w:rsidR="00F07DD2" w:rsidRDefault="00F07DD2" w:rsidP="00F07DD2">
      <w:pPr>
        <w:rPr>
          <w:lang w:val="es-PA"/>
        </w:rPr>
      </w:pPr>
      <w:r w:rsidRPr="00F07DD2">
        <w:rPr>
          <w:lang w:val="es-PA"/>
        </w:rPr>
        <w:t xml:space="preserve">• Cita textual corta con dos autores/año al inicio (narrativa): </w:t>
      </w:r>
    </w:p>
    <w:p w14:paraId="53DDC6FB" w14:textId="15770710" w:rsidR="00820178" w:rsidRPr="00820178" w:rsidRDefault="00820178" w:rsidP="00F07DD2">
      <w:pPr>
        <w:rPr>
          <w:lang w:val="es-PA"/>
        </w:rPr>
      </w:pPr>
      <w:r w:rsidRPr="00820178">
        <w:rPr>
          <w:lang w:val="es-PA"/>
        </w:rPr>
        <w:t>Gómez y Rivas (2021) afirman que “el estudiante interactúa con objetos virtuales en su contexto real” (p. 78).</w:t>
      </w:r>
    </w:p>
    <w:p w14:paraId="6A45BF35" w14:textId="76573A7E" w:rsidR="00B84BAA" w:rsidRPr="00B84BAA" w:rsidRDefault="00B84BAA" w:rsidP="00B84BAA">
      <w:pPr>
        <w:pStyle w:val="Listaconnmeros"/>
        <w:rPr>
          <w:b/>
          <w:lang w:val="es-ES"/>
        </w:rPr>
      </w:pPr>
      <w:r w:rsidRPr="00B84BAA">
        <w:rPr>
          <w:b/>
          <w:lang w:val="es-ES"/>
        </w:rPr>
        <w:t>Que diferencia existe entre referencia y bibliografía</w:t>
      </w:r>
    </w:p>
    <w:p w14:paraId="10C554AF" w14:textId="77777777" w:rsidR="00B84BAA" w:rsidRDefault="00B84BAA" w:rsidP="00B84BAA">
      <w:pPr>
        <w:rPr>
          <w:lang w:val="es-ES"/>
        </w:rPr>
      </w:pPr>
      <w:r w:rsidRPr="00B84BAA">
        <w:rPr>
          <w:lang w:val="es-PA"/>
        </w:rPr>
        <w:t xml:space="preserve">En la lista de referencias, el autor incluye solo aquellas fuentes que utilizó de forma explícita en su trabajo, mientras que en la bibliografía puede integrar también obras que </w:t>
      </w:r>
      <w:r w:rsidRPr="00B84BAA">
        <w:rPr>
          <w:lang w:val="es-PA"/>
        </w:rPr>
        <w:lastRenderedPageBreak/>
        <w:t>sirvieron de fundamento, pero que no se usaron en el desarrollo del escrito. En el Estilo APA se usa el sistema de referencias, por tanto, se espera que todos los autores citados sean referenciados y que todas las fuentes referenciadas sean citadas en el texto</w:t>
      </w:r>
    </w:p>
    <w:p w14:paraId="725AD158" w14:textId="0FD9B259" w:rsidR="00E15A09" w:rsidRPr="00B84BAA" w:rsidRDefault="00E15A09">
      <w:pPr>
        <w:spacing w:line="360" w:lineRule="auto"/>
        <w:rPr>
          <w:lang w:val="es-ES"/>
        </w:rPr>
      </w:pPr>
    </w:p>
    <w:p w14:paraId="211E21AB" w14:textId="77777777" w:rsidR="00E15A09" w:rsidRPr="00486F6F" w:rsidRDefault="000E3EF7">
      <w:pPr>
        <w:pStyle w:val="Listaconnmeros"/>
        <w:rPr>
          <w:lang w:val="es-PA"/>
        </w:rPr>
      </w:pPr>
      <w:r w:rsidRPr="00486F6F">
        <w:rPr>
          <w:lang w:val="es-PA"/>
        </w:rPr>
        <w:t>5</w:t>
      </w:r>
      <w:r w:rsidRPr="003B5297">
        <w:rPr>
          <w:b/>
          <w:lang w:val="es-PA"/>
        </w:rPr>
        <w:t>. ¿A qué se le conoce como población y muestra en una investigación?</w:t>
      </w:r>
    </w:p>
    <w:p w14:paraId="2BC7FDB8" w14:textId="77777777" w:rsidR="008F312C" w:rsidRDefault="000E3EF7">
      <w:pPr>
        <w:spacing w:line="360" w:lineRule="auto"/>
        <w:rPr>
          <w:lang w:val="es-PA"/>
        </w:rPr>
      </w:pPr>
      <w:r w:rsidRPr="00486F6F">
        <w:rPr>
          <w:lang w:val="es-PA"/>
        </w:rPr>
        <w:t xml:space="preserve">La población es el conjunto total de personas o elementos con características comunes que se estudian. </w:t>
      </w:r>
    </w:p>
    <w:p w14:paraId="1BFE6AF9" w14:textId="429D68BD" w:rsidR="00E15A09" w:rsidRPr="00486F6F" w:rsidRDefault="000E3EF7">
      <w:pPr>
        <w:spacing w:line="360" w:lineRule="auto"/>
        <w:rPr>
          <w:lang w:val="es-PA"/>
        </w:rPr>
      </w:pPr>
      <w:r w:rsidRPr="00486F6F">
        <w:rPr>
          <w:lang w:val="es-PA"/>
        </w:rPr>
        <w:t>La muestra es un subconjunto representativo de esa población utilizado para recolectar los datos.</w:t>
      </w:r>
    </w:p>
    <w:p w14:paraId="0A5AA1BC" w14:textId="77777777" w:rsidR="00E15A09" w:rsidRPr="003B5297" w:rsidRDefault="000E3EF7">
      <w:pPr>
        <w:pStyle w:val="Listaconnmeros"/>
        <w:rPr>
          <w:b/>
          <w:lang w:val="es-PA"/>
        </w:rPr>
      </w:pPr>
      <w:r w:rsidRPr="003B5297">
        <w:rPr>
          <w:b/>
          <w:lang w:val="es-PA"/>
        </w:rPr>
        <w:t>6. Defina qué es una variable y cómo se clasifican dichas variables.</w:t>
      </w:r>
    </w:p>
    <w:p w14:paraId="3870C2AE" w14:textId="2786AD4C" w:rsidR="008F312C" w:rsidRPr="00EC355D" w:rsidRDefault="000E3EF7" w:rsidP="00AF2E15">
      <w:pPr>
        <w:rPr>
          <w:lang w:val="es-PA"/>
        </w:rPr>
      </w:pPr>
      <w:r w:rsidRPr="00486F6F">
        <w:rPr>
          <w:lang w:val="es-PA"/>
        </w:rPr>
        <w:t>Una variable es una característica o propiedad que puede medirse y que varía entre sujetos u objetos. Se clasifican en:</w:t>
      </w:r>
      <w:r w:rsidRPr="00486F6F">
        <w:rPr>
          <w:lang w:val="es-PA"/>
        </w:rPr>
        <w:br/>
      </w:r>
      <w:r w:rsidR="008F312C" w:rsidRPr="00AF2E15">
        <w:rPr>
          <w:lang w:val="es-PA"/>
        </w:rPr>
        <w:t>Variable independiente:</w:t>
      </w:r>
      <w:r w:rsidR="008F312C" w:rsidRPr="00AF2E15">
        <w:rPr>
          <w:lang w:val="es-PA"/>
        </w:rPr>
        <w:br/>
        <w:t xml:space="preserve">Es la que el investigador manipula o considera como causa para observar su efecto sobre otra variable. </w:t>
      </w:r>
      <w:r w:rsidR="008F312C" w:rsidRPr="00EC355D">
        <w:rPr>
          <w:lang w:val="es-PA"/>
        </w:rPr>
        <w:t>Es la supuesta causa del fenómeno.</w:t>
      </w:r>
      <w:r w:rsidR="008F312C" w:rsidRPr="00EC355D">
        <w:rPr>
          <w:lang w:val="es-PA"/>
        </w:rPr>
        <w:br/>
        <w:t>Ejemplo: el uso de Realidad Aumentada en clase.</w:t>
      </w:r>
    </w:p>
    <w:p w14:paraId="58E969BF" w14:textId="080F8904" w:rsidR="008F312C" w:rsidRPr="00EC355D" w:rsidRDefault="008F312C" w:rsidP="00AF2E15">
      <w:pPr>
        <w:rPr>
          <w:lang w:val="es-PA"/>
        </w:rPr>
      </w:pPr>
      <w:r w:rsidRPr="00931D81">
        <w:rPr>
          <w:lang w:val="es-PA"/>
        </w:rPr>
        <w:t>Variable dependiente:</w:t>
      </w:r>
      <w:r w:rsidRPr="00931D81">
        <w:rPr>
          <w:lang w:val="es-PA"/>
        </w:rPr>
        <w:br/>
        <w:t xml:space="preserve">Es la que se observa o mide para evaluar el efecto de la variable independiente. </w:t>
      </w:r>
      <w:r w:rsidRPr="00EC355D">
        <w:rPr>
          <w:lang w:val="es-PA"/>
        </w:rPr>
        <w:t>Representa el resultado o efecto.</w:t>
      </w:r>
      <w:r w:rsidRPr="00EC355D">
        <w:rPr>
          <w:lang w:val="es-PA"/>
        </w:rPr>
        <w:br/>
        <w:t>Ejemplo: el nivel de comprensión del contenido por parte del estudiante.</w:t>
      </w:r>
    </w:p>
    <w:p w14:paraId="34259DF7" w14:textId="2557E81F" w:rsidR="00E15A09" w:rsidRPr="00486F6F" w:rsidRDefault="000E3EF7" w:rsidP="008F312C">
      <w:pPr>
        <w:spacing w:line="360" w:lineRule="auto"/>
        <w:rPr>
          <w:lang w:val="es-PA"/>
        </w:rPr>
      </w:pPr>
      <w:r w:rsidRPr="00486F6F">
        <w:rPr>
          <w:lang w:val="es-PA"/>
        </w:rPr>
        <w:t>7. Enuncie y argumente sobre las técnicas e instrumentos de recolección de datos más utilizados en una investigación.</w:t>
      </w:r>
    </w:p>
    <w:p w14:paraId="68979E74" w14:textId="77777777" w:rsidR="008F312C" w:rsidRDefault="000E3EF7">
      <w:pPr>
        <w:spacing w:line="360" w:lineRule="auto"/>
        <w:rPr>
          <w:lang w:val="es-PA"/>
        </w:rPr>
      </w:pPr>
      <w:r w:rsidRPr="00486F6F">
        <w:rPr>
          <w:lang w:val="es-PA"/>
        </w:rPr>
        <w:t xml:space="preserve">Técnicas comunes: encuesta, entrevista y observación. </w:t>
      </w:r>
    </w:p>
    <w:p w14:paraId="65612C2B" w14:textId="77777777" w:rsidR="008F312C" w:rsidRDefault="000E3EF7">
      <w:pPr>
        <w:spacing w:line="360" w:lineRule="auto"/>
        <w:rPr>
          <w:lang w:val="es-PA"/>
        </w:rPr>
      </w:pPr>
      <w:r w:rsidRPr="00486F6F">
        <w:rPr>
          <w:lang w:val="es-PA"/>
        </w:rPr>
        <w:t xml:space="preserve">Instrumentos: cuestionario, guía de entrevista y ficha de observación. </w:t>
      </w:r>
    </w:p>
    <w:p w14:paraId="3896EDB8" w14:textId="77777777" w:rsidR="00E15A09" w:rsidRPr="003B5297" w:rsidRDefault="000E3EF7">
      <w:pPr>
        <w:pStyle w:val="Listaconnmeros"/>
        <w:rPr>
          <w:b/>
          <w:lang w:val="es-PA"/>
        </w:rPr>
      </w:pPr>
      <w:r w:rsidRPr="003B5297">
        <w:rPr>
          <w:b/>
          <w:lang w:val="es-PA"/>
        </w:rPr>
        <w:t>8. ¿Cuál es el tema de su investigación, el objetivo, justificación y qué aportes traería a la región elegida?</w:t>
      </w:r>
    </w:p>
    <w:p w14:paraId="31AC5586" w14:textId="77777777" w:rsidR="00C94561" w:rsidRDefault="000E3EF7">
      <w:pPr>
        <w:spacing w:line="360" w:lineRule="auto"/>
        <w:rPr>
          <w:lang w:val="es-PA"/>
        </w:rPr>
      </w:pPr>
      <w:r w:rsidRPr="00486F6F">
        <w:rPr>
          <w:lang w:val="es-PA"/>
        </w:rPr>
        <w:t xml:space="preserve">Tema: </w:t>
      </w:r>
      <w:r w:rsidR="00EC1AA2" w:rsidRPr="00EC1AA2">
        <w:rPr>
          <w:lang w:val="es-PA"/>
        </w:rPr>
        <w:t>Integración de la realidad aumentada como herramienta innovadora en la educación multimedia en la Escuela Secundaria de Puerto Armuelles.</w:t>
      </w:r>
    </w:p>
    <w:p w14:paraId="7BC3BFEF" w14:textId="77777777" w:rsidR="00EC355D" w:rsidRDefault="000E3EF7">
      <w:pPr>
        <w:spacing w:line="360" w:lineRule="auto"/>
        <w:rPr>
          <w:lang w:val="es-PA"/>
        </w:rPr>
      </w:pPr>
      <w:r w:rsidRPr="00486F6F">
        <w:rPr>
          <w:lang w:val="es-PA"/>
        </w:rPr>
        <w:lastRenderedPageBreak/>
        <w:br/>
        <w:t xml:space="preserve">Objetivo general: </w:t>
      </w:r>
      <w:r w:rsidR="00EC1AA2" w:rsidRPr="00EC1AA2">
        <w:rPr>
          <w:lang w:val="es-PA"/>
        </w:rPr>
        <w:t>Evaluar el impacto de la RA en la mejora de los procesos de enseñanza-aprendizaje en el ámbito de la educación multimedia en instituciones educativas de Puerto Armuelles.</w:t>
      </w:r>
    </w:p>
    <w:p w14:paraId="0A2D7BF3" w14:textId="2A618F50" w:rsidR="00EC1AA2" w:rsidRDefault="000E3EF7">
      <w:pPr>
        <w:spacing w:line="360" w:lineRule="auto"/>
        <w:rPr>
          <w:lang w:val="es-PA"/>
        </w:rPr>
      </w:pPr>
      <w:r w:rsidRPr="00486F6F">
        <w:rPr>
          <w:lang w:val="es-PA"/>
        </w:rPr>
        <w:br/>
        <w:t xml:space="preserve">Justificación: </w:t>
      </w:r>
      <w:r w:rsidR="00EC1AA2" w:rsidRPr="00EC1AA2">
        <w:rPr>
          <w:lang w:val="es-PA"/>
        </w:rPr>
        <w:t>representa un aporte significativo tanto en el ámbito educativo como en el investigativo, ya que sus hallazgos pueden trascender los límites de una sola facultad y ser de utilidad para docentes y es</w:t>
      </w:r>
      <w:bookmarkStart w:id="0" w:name="_GoBack"/>
      <w:bookmarkEnd w:id="0"/>
      <w:r w:rsidR="00EC1AA2" w:rsidRPr="00EC1AA2">
        <w:rPr>
          <w:lang w:val="es-PA"/>
        </w:rPr>
        <w:t>tudiantes de diversas escuelas</w:t>
      </w:r>
      <w:r w:rsidR="00EC1AA2">
        <w:rPr>
          <w:lang w:val="es-PA"/>
        </w:rPr>
        <w:t>.</w:t>
      </w:r>
    </w:p>
    <w:p w14:paraId="112A6D8F" w14:textId="7921364F" w:rsidR="00E15A09" w:rsidRPr="00486F6F" w:rsidRDefault="000E3EF7">
      <w:pPr>
        <w:spacing w:line="360" w:lineRule="auto"/>
        <w:rPr>
          <w:lang w:val="es-PA"/>
        </w:rPr>
      </w:pPr>
      <w:r w:rsidRPr="00486F6F">
        <w:rPr>
          <w:lang w:val="es-PA"/>
        </w:rPr>
        <w:br/>
        <w:t>Aportes a la región: Mejora de prácticas académicas, promoción de políticas educativas modernas y fomento del aprendizaje autónomo.</w:t>
      </w:r>
    </w:p>
    <w:sectPr w:rsidR="00E15A09" w:rsidRPr="00486F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EAF43D3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3FA73193"/>
    <w:multiLevelType w:val="hybridMultilevel"/>
    <w:tmpl w:val="0524B56A"/>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10" w15:restartNumberingAfterBreak="0">
    <w:nsid w:val="66F755D7"/>
    <w:multiLevelType w:val="hybridMultilevel"/>
    <w:tmpl w:val="75C8DCD6"/>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E3EF7"/>
    <w:rsid w:val="0015074B"/>
    <w:rsid w:val="00191170"/>
    <w:rsid w:val="001A44DF"/>
    <w:rsid w:val="001B6044"/>
    <w:rsid w:val="0029639D"/>
    <w:rsid w:val="002B2CA6"/>
    <w:rsid w:val="00326F90"/>
    <w:rsid w:val="003B5297"/>
    <w:rsid w:val="00460BBA"/>
    <w:rsid w:val="00486F6F"/>
    <w:rsid w:val="00521E0E"/>
    <w:rsid w:val="0071601C"/>
    <w:rsid w:val="007A2073"/>
    <w:rsid w:val="00820178"/>
    <w:rsid w:val="008F312C"/>
    <w:rsid w:val="00931D81"/>
    <w:rsid w:val="009672C0"/>
    <w:rsid w:val="00AA1D8D"/>
    <w:rsid w:val="00AF2E15"/>
    <w:rsid w:val="00B47730"/>
    <w:rsid w:val="00B84BAA"/>
    <w:rsid w:val="00C94561"/>
    <w:rsid w:val="00CB0664"/>
    <w:rsid w:val="00E15A09"/>
    <w:rsid w:val="00E749FF"/>
    <w:rsid w:val="00EC1AA2"/>
    <w:rsid w:val="00EC355D"/>
    <w:rsid w:val="00F07D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5F6C0"/>
  <w14:defaultImageDpi w14:val="300"/>
  <w15:docId w15:val="{C7C036F9-9B45-E04A-8E7A-6CC48142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F312C"/>
    <w:pPr>
      <w:spacing w:before="100" w:beforeAutospacing="1" w:after="100" w:afterAutospacing="1" w:line="240" w:lineRule="auto"/>
    </w:pPr>
    <w:rPr>
      <w:rFonts w:eastAsia="Times New Roman" w:cs="Times New Roman"/>
      <w:szCs w:val="24"/>
      <w:lang w:val="es-PA"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063090">
      <w:bodyDiv w:val="1"/>
      <w:marLeft w:val="0"/>
      <w:marRight w:val="0"/>
      <w:marTop w:val="0"/>
      <w:marBottom w:val="0"/>
      <w:divBdr>
        <w:top w:val="none" w:sz="0" w:space="0" w:color="auto"/>
        <w:left w:val="none" w:sz="0" w:space="0" w:color="auto"/>
        <w:bottom w:val="none" w:sz="0" w:space="0" w:color="auto"/>
        <w:right w:val="none" w:sz="0" w:space="0" w:color="auto"/>
      </w:divBdr>
    </w:div>
    <w:div w:id="19195576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B719C-45B6-4D00-B8BF-8D5479E9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808</Words>
  <Characters>4448</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Enier Arauz</cp:lastModifiedBy>
  <cp:revision>16</cp:revision>
  <dcterms:created xsi:type="dcterms:W3CDTF">2025-07-11T04:06:00Z</dcterms:created>
  <dcterms:modified xsi:type="dcterms:W3CDTF">2025-07-11T05:00:00Z</dcterms:modified>
  <cp:category/>
</cp:coreProperties>
</file>